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E9152" w14:textId="3E9AA5CD" w:rsidR="00543BE0" w:rsidRDefault="00000000">
      <w:pPr>
        <w:pStyle w:val="Title"/>
      </w:pPr>
      <w:r>
        <w:t>Machine Learning Concepts</w:t>
      </w:r>
      <w:r w:rsidR="006741DF">
        <w:t xml:space="preserve"> – </w:t>
      </w:r>
      <w:proofErr w:type="spellStart"/>
      <w:r w:rsidR="006741DF">
        <w:t>Lec</w:t>
      </w:r>
      <w:proofErr w:type="spellEnd"/>
      <w:r w:rsidR="006741DF">
        <w:t xml:space="preserve"> 1</w:t>
      </w:r>
    </w:p>
    <w:p w14:paraId="6859C84F" w14:textId="77777777" w:rsidR="00543BE0" w:rsidRDefault="00000000">
      <w:pPr>
        <w:pStyle w:val="Heading1"/>
      </w:pPr>
      <w:r>
        <w:t>1. Machine Learning</w:t>
      </w:r>
    </w:p>
    <w:p w14:paraId="57667084" w14:textId="77777777" w:rsidR="00543BE0" w:rsidRDefault="00000000">
      <w:r>
        <w:t>Formal Definition: Machine Learning (ML) is a field of computer science that uses statistical techniques to give computer systems the ability to learn from data, without being explicitly programmed.</w:t>
      </w:r>
      <w:r>
        <w:br/>
        <w:t>Layman Explanation: In simple terms, machine learning is about teaching computers to learn from examples and data, so they can make decisions without human intervention.</w:t>
      </w:r>
      <w:r>
        <w:br/>
        <w:t>Example: If you want to teach a computer to identify pictures of cats, you show it thousands of pictures of cats and let it 'learn' what a cat looks like.</w:t>
      </w:r>
      <w:r>
        <w:br/>
        <w:t>Real World Example: Netflix's recommendation engine uses machine learning to suggest shows and movies based on your viewing history.</w:t>
      </w:r>
    </w:p>
    <w:p w14:paraId="0FF74E6C" w14:textId="77777777" w:rsidR="00543BE0" w:rsidRDefault="00000000">
      <w:pPr>
        <w:pStyle w:val="Heading1"/>
      </w:pPr>
      <w:r>
        <w:t>2. Types of Machine Learning</w:t>
      </w:r>
    </w:p>
    <w:p w14:paraId="1D88503D" w14:textId="77777777" w:rsidR="00543BE0" w:rsidRDefault="00000000">
      <w:r>
        <w:t>There are three primary types of machine learning:</w:t>
      </w:r>
    </w:p>
    <w:p w14:paraId="117B072F" w14:textId="77777777" w:rsidR="00543BE0" w:rsidRDefault="00000000">
      <w:r>
        <w:t>1. Supervised Learning: In supervised learning, the model is trained on labeled data. This means the model is given input-output pairs, where the output is already known. The goal is for the model to learn a mapping from inputs to the correct outputs.</w:t>
      </w:r>
      <w:r>
        <w:br/>
        <w:t>2. Unsupervised Learning: In unsupervised learning, the model is trained on data without labels. The goal is for the model to find patterns or structure in the data.</w:t>
      </w:r>
      <w:r>
        <w:br/>
        <w:t>3. Reinforcement Learning: In reinforcement learning, the model learns through trial and error by interacting with an environment. It receives feedback in the form of rewards or penalties based on the actions it takes.</w:t>
      </w:r>
    </w:p>
    <w:p w14:paraId="37CF5371" w14:textId="77777777" w:rsidR="00543BE0" w:rsidRDefault="00000000">
      <w:pPr>
        <w:pStyle w:val="Heading1"/>
      </w:pPr>
      <w:r>
        <w:t>3. Supervised Learning</w:t>
      </w:r>
    </w:p>
    <w:p w14:paraId="27C0E6D3" w14:textId="77777777" w:rsidR="00543BE0" w:rsidRDefault="00000000">
      <w:r>
        <w:t>Formal Definition: Supervised learning is a type of machine learning where the model is trained using labeled data, meaning the correct output is provided for each training example.</w:t>
      </w:r>
      <w:r>
        <w:br/>
        <w:t>Layman Explanation: It’s like a teacher giving students the correct answers during a test, so they can learn to find patterns and apply them to new questions.</w:t>
      </w:r>
      <w:r>
        <w:br/>
        <w:t>Example: A spam filter uses supervised learning by learning from emails marked as ‘spam’ or ‘not spam’ to classify new emails correctly.</w:t>
      </w:r>
      <w:r>
        <w:br/>
        <w:t>Real World Example: Credit card fraud detection systems are trained on data labeled as ‘fraudulent’ or ‘non-fraudulent’ to detect potential frauds.</w:t>
      </w:r>
      <w:r>
        <w:br/>
      </w:r>
    </w:p>
    <w:p w14:paraId="12AFC5F3" w14:textId="60E9FB70" w:rsidR="0058228D" w:rsidRPr="0058228D" w:rsidRDefault="00000000">
      <w:pPr>
        <w:rPr>
          <w:b/>
          <w:bCs/>
        </w:rPr>
      </w:pPr>
      <w:r>
        <w:t>Problem Example: You have a large inventory of identical items. You want to predict how many of these items will sell over the next 3 months. Should this be treated as a classification or regression problem?</w:t>
      </w:r>
      <w:r w:rsidR="006741DF">
        <w:t xml:space="preserve"> </w:t>
      </w:r>
      <w:proofErr w:type="gramStart"/>
      <w:r w:rsidR="006741DF" w:rsidRPr="0075706B">
        <w:t>Answer :</w:t>
      </w:r>
      <w:proofErr w:type="gramEnd"/>
      <w:r w:rsidR="006741DF" w:rsidRPr="0075706B">
        <w:t xml:space="preserve"> Regressio</w:t>
      </w:r>
      <w:r w:rsidR="0058228D" w:rsidRPr="0075706B">
        <w:t>n</w:t>
      </w:r>
    </w:p>
    <w:p w14:paraId="4D402E1E" w14:textId="02BA7514" w:rsidR="00543BE0" w:rsidRDefault="00000000">
      <w:pPr>
        <w:pStyle w:val="Heading1"/>
      </w:pPr>
      <w:r>
        <w:lastRenderedPageBreak/>
        <w:t>4. Unsupervised Learning</w:t>
      </w:r>
    </w:p>
    <w:p w14:paraId="32362285" w14:textId="77777777" w:rsidR="00543BE0" w:rsidRDefault="00000000">
      <w:r>
        <w:t>Formal Definition: Unsupervised learning is a type of machine learning where the model is trained on data without any labels. The goal is for the model to find structure or patterns in the data.</w:t>
      </w:r>
      <w:r>
        <w:br/>
        <w:t>Layman Explanation: It’s like exploring an unknown place without a guide. The machine learns to group and find similarities in the data without knowing what it is beforehand.</w:t>
      </w:r>
      <w:r>
        <w:br/>
        <w:t>Example: Clustering algorithms can group similar customers together based on purchase patterns.</w:t>
      </w:r>
      <w:r>
        <w:br/>
        <w:t>Real World Example: Market segmentation is done using unsupervised learning by clustering customers based on their buying behaviors.</w:t>
      </w:r>
      <w:r>
        <w:br/>
      </w:r>
    </w:p>
    <w:p w14:paraId="61D71830" w14:textId="77777777" w:rsidR="00543BE0" w:rsidRDefault="00000000">
      <w:r>
        <w:t>Problem Example: Given a set of news articles found on the web, group them into a set of articles about the same story. This is an example of an unsupervised learning problem.</w:t>
      </w:r>
    </w:p>
    <w:p w14:paraId="123B8BDA" w14:textId="539F7D64" w:rsidR="006741DF" w:rsidRDefault="006741DF">
      <w:r>
        <w:t xml:space="preserve">Problem Example </w:t>
      </w:r>
      <w:proofErr w:type="gramStart"/>
      <w:r>
        <w:t>2 :</w:t>
      </w:r>
      <w:proofErr w:type="gramEnd"/>
      <w:r>
        <w:t xml:space="preserve"> Email detection, spam or not spam. This is an example of unsupervised learning.</w:t>
      </w:r>
    </w:p>
    <w:p w14:paraId="13C7DB68" w14:textId="77777777" w:rsidR="00543BE0" w:rsidRDefault="00000000">
      <w:pPr>
        <w:pStyle w:val="Heading1"/>
      </w:pPr>
      <w:r>
        <w:t>5. Introduction to Machine Learning Algorithms</w:t>
      </w:r>
    </w:p>
    <w:p w14:paraId="7538E2D2" w14:textId="77777777" w:rsidR="00543BE0" w:rsidRDefault="00000000">
      <w:r>
        <w:t>Machine learning algorithms can be broadly categorized into three types:</w:t>
      </w:r>
      <w:r>
        <w:br/>
        <w:t>1. Regression Algorithms: These algorithms predict continuous output values.</w:t>
      </w:r>
      <w:r>
        <w:br/>
        <w:t>2. Classification Algorithms: These algorithms predict categorical outcomes.</w:t>
      </w:r>
      <w:r>
        <w:br/>
        <w:t>3. Clustering Algorithms: These algorithms find structure in data by grouping similar data points together.</w:t>
      </w:r>
      <w:r>
        <w:br/>
        <w:t>Refer to the image for common examples of algorithms used in each type.</w:t>
      </w:r>
    </w:p>
    <w:p w14:paraId="22627B6A" w14:textId="77777777" w:rsidR="00543BE0" w:rsidRDefault="00000000">
      <w:pPr>
        <w:pStyle w:val="Heading1"/>
      </w:pPr>
      <w:r>
        <w:t>6. Libraries and Frameworks for Machine Learning</w:t>
      </w:r>
    </w:p>
    <w:p w14:paraId="3725655A" w14:textId="77777777" w:rsidR="00543BE0" w:rsidRDefault="00000000">
      <w:r>
        <w:t>There are several libraries and frameworks that make it easier to develop and implement machine learning models. Some of the most popular ones are:</w:t>
      </w:r>
      <w:r>
        <w:br/>
        <w:t>1. Scikit-learn: A simple and efficient tool for data mining and data analysis, built on top of NumPy, SciPy, and Matplotlib.</w:t>
      </w:r>
      <w:r>
        <w:br/>
        <w:t>2. TensorFlow: An open-source platform for machine learning developed by Google. It is used for both research and production.</w:t>
      </w:r>
      <w:r>
        <w:br/>
        <w:t>3. PyTorch: A deep learning framework developed by Facebook's AI Research lab. It is known for its flexibility and ease of use.</w:t>
      </w:r>
      <w:r>
        <w:br/>
        <w:t>4. Keras: A high-level neural networks API that runs on top of TensorFlow. It is user-friendly and modular.</w:t>
      </w:r>
      <w:r>
        <w:br/>
        <w:t>5. XGBoost: An optimized gradient boosting library designed for speed and performance. It is widely used for structured data problems.</w:t>
      </w:r>
    </w:p>
    <w:sectPr w:rsidR="00543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440554">
    <w:abstractNumId w:val="8"/>
  </w:num>
  <w:num w:numId="2" w16cid:durableId="654989089">
    <w:abstractNumId w:val="6"/>
  </w:num>
  <w:num w:numId="3" w16cid:durableId="689916108">
    <w:abstractNumId w:val="5"/>
  </w:num>
  <w:num w:numId="4" w16cid:durableId="498352114">
    <w:abstractNumId w:val="4"/>
  </w:num>
  <w:num w:numId="5" w16cid:durableId="1699159427">
    <w:abstractNumId w:val="7"/>
  </w:num>
  <w:num w:numId="6" w16cid:durableId="793252512">
    <w:abstractNumId w:val="3"/>
  </w:num>
  <w:num w:numId="7" w16cid:durableId="1284114391">
    <w:abstractNumId w:val="2"/>
  </w:num>
  <w:num w:numId="8" w16cid:durableId="1624772636">
    <w:abstractNumId w:val="1"/>
  </w:num>
  <w:num w:numId="9" w16cid:durableId="6268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822"/>
    <w:rsid w:val="00326F90"/>
    <w:rsid w:val="00543BE0"/>
    <w:rsid w:val="0058228D"/>
    <w:rsid w:val="006741DF"/>
    <w:rsid w:val="007570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7CC1E"/>
  <w14:defaultImageDpi w14:val="300"/>
  <w15:docId w15:val="{0A45F3D3-A2EF-48D1-A175-6FDEFD4D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Kedar Vartak</cp:lastModifiedBy>
  <cp:revision>2</cp:revision>
  <dcterms:created xsi:type="dcterms:W3CDTF">2024-09-11T15:32:00Z</dcterms:created>
  <dcterms:modified xsi:type="dcterms:W3CDTF">2024-09-11T15:32:00Z</dcterms:modified>
  <cp:category/>
</cp:coreProperties>
</file>